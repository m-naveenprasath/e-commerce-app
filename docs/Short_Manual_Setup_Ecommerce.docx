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27" w:rsidRDefault="0055516D">
      <w:pPr>
        <w:pStyle w:val="Title"/>
      </w:pPr>
      <w:r>
        <w:t>Manual Setup Guide (Backend + Frontend + PostgreSQL via Docker)</w:t>
      </w:r>
    </w:p>
    <w:p w:rsidR="00E12827" w:rsidRDefault="0055516D">
      <w:r>
        <w:t>This guide explains how to manually run the project using:</w:t>
      </w:r>
      <w:r>
        <w:br/>
        <w:t>- Django backend</w:t>
      </w:r>
      <w:r>
        <w:br/>
        <w:t>- React frontend</w:t>
      </w:r>
      <w:r>
        <w:br/>
        <w:t>- PostgreSQL via Docker</w:t>
      </w:r>
      <w:r>
        <w:br/>
        <w:t>- Custom `.env` configuration</w:t>
      </w:r>
    </w:p>
    <w:p w:rsidR="00E12827" w:rsidRDefault="0055516D">
      <w:pPr>
        <w:pStyle w:val="Heading1"/>
      </w:pPr>
      <w:r>
        <w:t>🐘</w:t>
      </w:r>
      <w:r>
        <w:t xml:space="preserve"> Step 1: Start PostgreSQL with Docker</w:t>
      </w:r>
    </w:p>
    <w:p w:rsidR="00E12827" w:rsidRDefault="0055516D">
      <w:r>
        <w:t xml:space="preserve">Run </w:t>
      </w:r>
      <w:r>
        <w:t>the following command to start a PostgreSQL container:</w:t>
      </w:r>
    </w:p>
    <w:p w:rsidR="00E12827" w:rsidRDefault="0055516D">
      <w:pPr>
        <w:pStyle w:val="IntenseQuote"/>
      </w:pPr>
      <w:r>
        <w:br/>
        <w:t>docker run --name ecommerce-postgres -e POSTGRES_DB=ecommerce_db \</w:t>
      </w:r>
      <w:r>
        <w:br/>
        <w:t xml:space="preserve">  -e POSTGRES_USER=ecommerce_user -e POSTGRES_PASSWORD=yourpassword \</w:t>
      </w:r>
      <w:r>
        <w:br/>
        <w:t xml:space="preserve">  -p 5432:5432 -d postgres</w:t>
      </w:r>
      <w:r>
        <w:br/>
      </w:r>
    </w:p>
    <w:p w:rsidR="00E12827" w:rsidRDefault="0055516D">
      <w:r>
        <w:t>Ensure it's running on `localhost:5</w:t>
      </w:r>
      <w:r>
        <w:t>432`.</w:t>
      </w:r>
    </w:p>
    <w:p w:rsidR="00E12827" w:rsidRDefault="0055516D">
      <w:pPr>
        <w:pStyle w:val="Heading1"/>
      </w:pPr>
      <w:r>
        <w:t>⚙</w:t>
      </w:r>
      <w:r>
        <w:t>️</w:t>
      </w:r>
      <w:r>
        <w:t xml:space="preserve"> Step 2: Django Backend Setup</w:t>
      </w:r>
    </w:p>
    <w:p w:rsidR="00E12827" w:rsidRDefault="0055516D">
      <w:r>
        <w:t>1. Navigate to the backend folder:</w:t>
      </w:r>
    </w:p>
    <w:p w:rsidR="00E12827" w:rsidRDefault="0055516D">
      <w:pPr>
        <w:pStyle w:val="IntenseQuote"/>
      </w:pPr>
      <w:proofErr w:type="gramStart"/>
      <w:r>
        <w:t xml:space="preserve">cd </w:t>
      </w:r>
      <w:r w:rsidR="00E839A5">
        <w:t xml:space="preserve"> </w:t>
      </w:r>
      <w:r w:rsidR="00E839A5" w:rsidRPr="00E839A5">
        <w:t>service</w:t>
      </w:r>
      <w:proofErr w:type="gramEnd"/>
    </w:p>
    <w:p w:rsidR="00E12827" w:rsidRDefault="0055516D">
      <w:r>
        <w:t>2. Create a virtual environment and activate it:</w:t>
      </w:r>
    </w:p>
    <w:p w:rsidR="00E12827" w:rsidRDefault="0055516D">
      <w:pPr>
        <w:pStyle w:val="IntenseQuote"/>
      </w:pPr>
      <w:r>
        <w:br/>
        <w:t>python -m venv venv</w:t>
      </w:r>
      <w:r>
        <w:br/>
        <w:t>source venv/bin/activate  # On Windows: venv\Scripts\activate</w:t>
      </w:r>
      <w:r>
        <w:br/>
      </w:r>
    </w:p>
    <w:p w:rsidR="00E12827" w:rsidRDefault="0055516D">
      <w:r>
        <w:t>3. Install requirements:</w:t>
      </w:r>
    </w:p>
    <w:p w:rsidR="00E12827" w:rsidRDefault="0055516D">
      <w:pPr>
        <w:pStyle w:val="IntenseQuote"/>
      </w:pPr>
      <w:r>
        <w:t>pip install -r req</w:t>
      </w:r>
      <w:r>
        <w:t>uirements.txt</w:t>
      </w:r>
    </w:p>
    <w:p w:rsidR="00C84E4A" w:rsidRDefault="00C84E4A"/>
    <w:p w:rsidR="00E12827" w:rsidRDefault="0055516D">
      <w:r>
        <w:lastRenderedPageBreak/>
        <w:t xml:space="preserve">4. Create and update </w:t>
      </w:r>
      <w:proofErr w:type="gramStart"/>
      <w:r>
        <w:t>`.env</w:t>
      </w:r>
      <w:proofErr w:type="gramEnd"/>
      <w:r>
        <w:t>` inside `</w:t>
      </w:r>
      <w:r w:rsidR="00C84E4A">
        <w:t>service</w:t>
      </w:r>
      <w:r>
        <w:t>/`:</w:t>
      </w:r>
    </w:p>
    <w:p w:rsidR="00E12827" w:rsidRDefault="0055516D">
      <w:pPr>
        <w:pStyle w:val="IntenseQuote"/>
      </w:pPr>
      <w:r>
        <w:br/>
        <w:t>DEBUG=</w:t>
      </w:r>
      <w:r>
        <w:t>T</w:t>
      </w:r>
      <w:r>
        <w:t>r</w:t>
      </w:r>
      <w:r>
        <w:t>u</w:t>
      </w:r>
      <w:r>
        <w:t>e</w:t>
      </w:r>
      <w:r>
        <w:br/>
        <w:t>SECRET_KEY=</w:t>
      </w:r>
      <w:proofErr w:type="spellStart"/>
      <w:r>
        <w:t>your_secret_key</w:t>
      </w:r>
      <w:proofErr w:type="spellEnd"/>
      <w:r>
        <w:br/>
      </w:r>
      <w:r>
        <w:br/>
        <w:t>DB_NAME=</w:t>
      </w:r>
      <w:proofErr w:type="spellStart"/>
      <w:r>
        <w:t>ecommerce_db</w:t>
      </w:r>
      <w:proofErr w:type="spellEnd"/>
      <w:r>
        <w:br/>
        <w:t>DB_USER=</w:t>
      </w:r>
      <w:proofErr w:type="spellStart"/>
      <w:r>
        <w:t>ecommerce_user</w:t>
      </w:r>
      <w:proofErr w:type="spellEnd"/>
      <w:r>
        <w:br/>
        <w:t>DB_PASSWORD=yourpassword</w:t>
      </w:r>
      <w:r>
        <w:br/>
        <w:t>DB_HOST=localhost</w:t>
      </w:r>
      <w:r>
        <w:br/>
        <w:t>DB_PORT=5432</w:t>
      </w:r>
      <w:r>
        <w:br/>
      </w:r>
    </w:p>
    <w:p w:rsidR="00E12827" w:rsidRDefault="0055516D">
      <w:r>
        <w:t>5. Run migrations and start the server:</w:t>
      </w:r>
    </w:p>
    <w:p w:rsidR="00E12827" w:rsidRDefault="0055516D">
      <w:pPr>
        <w:pStyle w:val="IntenseQuote"/>
      </w:pPr>
      <w:r>
        <w:br/>
        <w:t xml:space="preserve">python manage.py </w:t>
      </w:r>
      <w:r>
        <w:t>migrate</w:t>
      </w:r>
      <w:r>
        <w:br/>
        <w:t>python manage.py runserver</w:t>
      </w:r>
      <w:r>
        <w:br/>
      </w:r>
    </w:p>
    <w:p w:rsidR="00E12827" w:rsidRDefault="0055516D">
      <w:pPr>
        <w:pStyle w:val="Heading1"/>
      </w:pPr>
      <w:r>
        <w:t>💻</w:t>
      </w:r>
      <w:r>
        <w:t xml:space="preserve"> Step 3: React Frontend Setup</w:t>
      </w:r>
    </w:p>
    <w:p w:rsidR="00E12827" w:rsidRDefault="0055516D">
      <w:r>
        <w:t>1. Navigate to frontend folder and install dependencies:</w:t>
      </w:r>
    </w:p>
    <w:p w:rsidR="00E12827" w:rsidRDefault="0055516D">
      <w:pPr>
        <w:pStyle w:val="IntenseQuote"/>
      </w:pPr>
      <w:bookmarkStart w:id="0" w:name="_GoBack"/>
      <w:bookmarkEnd w:id="0"/>
      <w:r>
        <w:br/>
        <w:t xml:space="preserve">cd </w:t>
      </w:r>
      <w:proofErr w:type="spellStart"/>
      <w:r>
        <w:t>ui</w:t>
      </w:r>
      <w:proofErr w:type="spellEnd"/>
      <w:r>
        <w:br/>
      </w:r>
      <w:proofErr w:type="spellStart"/>
      <w:r>
        <w:t>npm</w:t>
      </w:r>
      <w:proofErr w:type="spellEnd"/>
      <w:r>
        <w:t xml:space="preserve"> install</w:t>
      </w:r>
      <w:r>
        <w:br/>
      </w:r>
      <w:proofErr w:type="spellStart"/>
      <w:r w:rsidR="008B41AD" w:rsidRPr="008B41AD">
        <w:t>npm</w:t>
      </w:r>
      <w:proofErr w:type="spellEnd"/>
      <w:r w:rsidR="008B41AD" w:rsidRPr="008B41AD">
        <w:t xml:space="preserve"> run dev -- --port 3000</w:t>
      </w:r>
      <w:r>
        <w:br/>
      </w:r>
    </w:p>
    <w:p w:rsidR="00E12827" w:rsidRDefault="0055516D">
      <w:pPr>
        <w:pStyle w:val="Heading1"/>
      </w:pPr>
      <w:r>
        <w:t>✅</w:t>
      </w:r>
      <w:r>
        <w:t xml:space="preserve"> Final Check</w:t>
      </w:r>
    </w:p>
    <w:p w:rsidR="00E12827" w:rsidRDefault="0055516D">
      <w:pPr>
        <w:pStyle w:val="IntenseQuote"/>
      </w:pPr>
      <w:r>
        <w:br/>
        <w:t>- PostgreSQL: http://localhost:5432</w:t>
      </w:r>
      <w:r>
        <w:br/>
        <w:t>- Backend API: http://localhost:8000/api/</w:t>
      </w:r>
      <w:r>
        <w:br/>
        <w:t>- F</w:t>
      </w:r>
      <w:r>
        <w:t>rontend: http://localhost:</w:t>
      </w:r>
      <w:r w:rsidR="0030657C">
        <w:t>3000</w:t>
      </w:r>
      <w:r>
        <w:br/>
      </w:r>
    </w:p>
    <w:sectPr w:rsidR="00E128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16D" w:rsidRDefault="0055516D" w:rsidP="00C84E4A">
      <w:pPr>
        <w:spacing w:after="0" w:line="240" w:lineRule="auto"/>
      </w:pPr>
      <w:r>
        <w:separator/>
      </w:r>
    </w:p>
  </w:endnote>
  <w:endnote w:type="continuationSeparator" w:id="0">
    <w:p w:rsidR="0055516D" w:rsidRDefault="0055516D" w:rsidP="00C8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16D" w:rsidRDefault="0055516D" w:rsidP="00C84E4A">
      <w:pPr>
        <w:spacing w:after="0" w:line="240" w:lineRule="auto"/>
      </w:pPr>
      <w:r>
        <w:separator/>
      </w:r>
    </w:p>
  </w:footnote>
  <w:footnote w:type="continuationSeparator" w:id="0">
    <w:p w:rsidR="0055516D" w:rsidRDefault="0055516D" w:rsidP="00C84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75C"/>
    <w:rsid w:val="00200CFD"/>
    <w:rsid w:val="0029639D"/>
    <w:rsid w:val="0030657C"/>
    <w:rsid w:val="00326F90"/>
    <w:rsid w:val="0055516D"/>
    <w:rsid w:val="007B1E36"/>
    <w:rsid w:val="008B41AD"/>
    <w:rsid w:val="00A95E8F"/>
    <w:rsid w:val="00AA1D8D"/>
    <w:rsid w:val="00B47730"/>
    <w:rsid w:val="00C84E4A"/>
    <w:rsid w:val="00CB0664"/>
    <w:rsid w:val="00E12827"/>
    <w:rsid w:val="00E839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9C53E"/>
  <w14:defaultImageDpi w14:val="300"/>
  <w15:docId w15:val="{6837E322-AAFE-4C05-B50C-E70949D9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50B1D7-055C-4C75-B26C-E8D91B36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Kumaran</cp:lastModifiedBy>
  <cp:revision>10</cp:revision>
  <dcterms:created xsi:type="dcterms:W3CDTF">2013-12-23T23:15:00Z</dcterms:created>
  <dcterms:modified xsi:type="dcterms:W3CDTF">2025-07-30T06:42:00Z</dcterms:modified>
  <cp:category/>
</cp:coreProperties>
</file>