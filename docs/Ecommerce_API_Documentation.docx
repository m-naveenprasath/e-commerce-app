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E-Commerce API Documentation</w:t>
      </w:r>
    </w:p>
    <w:p>
      <w:pPr>
        <w:pStyle w:val="Heading1"/>
      </w:pPr>
      <w:r>
        <w:t>🔐 Authentication</w:t>
      </w:r>
    </w:p>
    <w:p>
      <w:r>
        <w:t>POST /token/ - Get JWT token pair</w:t>
      </w:r>
    </w:p>
    <w:p>
      <w:r>
        <w:t>Request Body:</w:t>
        <w:br/>
        <w:t>{</w:t>
        <w:br/>
        <w:t xml:space="preserve">  "email": "user@example.com",</w:t>
        <w:br/>
        <w:t xml:space="preserve">  "password": "password123"</w:t>
        <w:br/>
        <w:t>}</w:t>
      </w:r>
    </w:p>
    <w:p>
      <w:r>
        <w:t>Response:</w:t>
        <w:br/>
        <w:t>{</w:t>
        <w:br/>
        <w:t xml:space="preserve">  "access": "&lt;access_token&gt;",</w:t>
        <w:br/>
        <w:t xml:space="preserve">  "refresh": "&lt;refresh_token&gt;"</w:t>
        <w:br/>
        <w:t>}</w:t>
      </w:r>
    </w:p>
    <w:p>
      <w:pPr>
        <w:pStyle w:val="Heading1"/>
      </w:pPr>
      <w:r>
        <w:t>🧾 Register</w:t>
      </w:r>
    </w:p>
    <w:p>
      <w:r>
        <w:t>POST /register/ - Register a new user</w:t>
      </w:r>
    </w:p>
    <w:p>
      <w:r>
        <w:t>Request Body:</w:t>
        <w:br/>
        <w:t>{</w:t>
        <w:br/>
        <w:t xml:space="preserve">  "email": "newuser@example.com",</w:t>
        <w:br/>
        <w:t xml:space="preserve">  "password": "secret123",</w:t>
        <w:br/>
        <w:t xml:space="preserve">  "is_customer": true</w:t>
        <w:br/>
        <w:t>}</w:t>
      </w:r>
    </w:p>
    <w:p>
      <w:r>
        <w:t>Response:</w:t>
        <w:br/>
        <w:t>{</w:t>
        <w:br/>
        <w:t xml:space="preserve">  "id": 3,</w:t>
        <w:br/>
        <w:t xml:space="preserve">  "email": "newuser@example.com",</w:t>
        <w:br/>
        <w:t xml:space="preserve">  "is_customer": true</w:t>
        <w:br/>
        <w:t>}</w:t>
      </w:r>
    </w:p>
    <w:p>
      <w:pPr>
        <w:pStyle w:val="Heading1"/>
      </w:pPr>
      <w:r>
        <w:t>👤 Current Logged-In User</w:t>
      </w:r>
    </w:p>
    <w:p>
      <w:r>
        <w:t>GET /user/me/ - Requires Auth Token</w:t>
      </w:r>
    </w:p>
    <w:p>
      <w:r>
        <w:t>Response:</w:t>
        <w:br/>
        <w:t>{</w:t>
        <w:br/>
        <w:t xml:space="preserve">  "id": 1,</w:t>
        <w:br/>
        <w:t xml:space="preserve">  "email": "user@example.com",</w:t>
        <w:br/>
        <w:t xml:space="preserve">  "is_customer": true,</w:t>
        <w:br/>
        <w:t xml:space="preserve">  "is_admin": false</w:t>
        <w:br/>
        <w:t>}</w:t>
      </w:r>
    </w:p>
    <w:p>
      <w:pPr>
        <w:pStyle w:val="Heading1"/>
      </w:pPr>
      <w:r>
        <w:t>📂 Categories</w:t>
      </w:r>
    </w:p>
    <w:p>
      <w:r>
        <w:t>GET /categories/ - Public access</w:t>
      </w:r>
    </w:p>
    <w:p>
      <w:r>
        <w:t>POST /categories/ - Requires authentication</w:t>
      </w:r>
    </w:p>
    <w:p>
      <w:pPr>
        <w:pStyle w:val="Heading1"/>
      </w:pPr>
      <w:r>
        <w:t>🛍️ Products</w:t>
      </w:r>
    </w:p>
    <w:p>
      <w:r>
        <w:t>GET /products/ - Public access (use ?category=&lt;category_id&gt; to filter)</w:t>
      </w:r>
    </w:p>
    <w:p>
      <w:r>
        <w:t>POST /products/ - Requires authentication</w:t>
      </w:r>
    </w:p>
    <w:p>
      <w:pPr>
        <w:pStyle w:val="Heading1"/>
      </w:pPr>
      <w:r>
        <w:t>🧺 Cart</w:t>
      </w:r>
    </w:p>
    <w:p>
      <w:r>
        <w:t>GET /carts/ - Requires authentication</w:t>
      </w:r>
    </w:p>
    <w:p>
      <w:pPr>
        <w:pStyle w:val="Heading1"/>
      </w:pPr>
      <w:r>
        <w:t>➕ Add to Cart</w:t>
      </w:r>
    </w:p>
    <w:p>
      <w:r>
        <w:t>POST /cart/add/ - Requires authenticated customer</w:t>
      </w:r>
    </w:p>
    <w:p>
      <w:r>
        <w:t>Request Body:</w:t>
        <w:br/>
        <w:t>{</w:t>
        <w:br/>
        <w:t xml:space="preserve">  "product": 2,</w:t>
        <w:br/>
        <w:t xml:space="preserve">  "quantity": 3</w:t>
        <w:br/>
        <w:t>}</w:t>
      </w:r>
    </w:p>
    <w:p>
      <w:pPr>
        <w:pStyle w:val="Heading1"/>
      </w:pPr>
      <w:r>
        <w:t>🛒 Cart Items</w:t>
      </w:r>
    </w:p>
    <w:p>
      <w:r>
        <w:t>GET /cart-items/ - Requires authentication</w:t>
      </w:r>
    </w:p>
    <w:p>
      <w:r>
        <w:t>PATCH /cart-items/&lt;id&gt;/ - Update quantity</w:t>
      </w:r>
    </w:p>
    <w:p>
      <w:pPr>
        <w:pStyle w:val="Heading1"/>
      </w:pPr>
      <w:r>
        <w:t>📦 Orders</w:t>
      </w:r>
    </w:p>
    <w:p>
      <w:r>
        <w:t>GET /orders/ - Requires authentication (Admin sees all, customer sees own)</w:t>
      </w:r>
    </w:p>
    <w:p>
      <w:r>
        <w:t>POST /orders/ - Requires authentication</w:t>
        <w:br/>
        <w:t>Request Body:</w:t>
        <w:br/>
        <w:t>{</w:t>
        <w:br/>
        <w:t xml:space="preserve">  "shipping_address": 1</w:t>
        <w:br/>
        <w:t>}</w:t>
      </w:r>
    </w:p>
    <w:p>
      <w:pPr>
        <w:pStyle w:val="Heading1"/>
      </w:pPr>
      <w:r>
        <w:t>🏠 Shipping Addresses</w:t>
      </w:r>
    </w:p>
    <w:p>
      <w:r>
        <w:t>GET /addresses/ - Requires authentication</w:t>
      </w:r>
    </w:p>
    <w:p>
      <w:r>
        <w:t>POST /addresses/ - Requires authentication</w:t>
      </w:r>
    </w:p>
    <w:p>
      <w:pPr>
        <w:pStyle w:val="Heading1"/>
      </w:pPr>
      <w:r>
        <w:t>👥 Users (Admin Only)</w:t>
      </w:r>
    </w:p>
    <w:p>
      <w:r>
        <w:t>GET /users/ - Requires admin</w:t>
      </w:r>
    </w:p>
    <w:p>
      <w:pPr>
        <w:pStyle w:val="Heading1"/>
      </w:pPr>
      <w:r>
        <w:t>✅ Role-Based Access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Customer</w:t>
            </w:r>
          </w:p>
        </w:tc>
        <w:tc>
          <w:tcPr>
            <w:tcW w:type="dxa" w:w="2160"/>
          </w:tcPr>
          <w:p>
            <w:r>
              <w:t>Unauthenticated</w:t>
            </w:r>
          </w:p>
        </w:tc>
      </w:tr>
      <w:tr>
        <w:tc>
          <w:tcPr>
            <w:tcW w:type="dxa" w:w="2160"/>
          </w:tcPr>
          <w:p>
            <w:r>
              <w:t>/token/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/register/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/user/me/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/categories/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 (GET)</w:t>
            </w:r>
          </w:p>
        </w:tc>
      </w:tr>
      <w:tr>
        <w:tc>
          <w:tcPr>
            <w:tcW w:type="dxa" w:w="2160"/>
          </w:tcPr>
          <w:p>
            <w:r>
              <w:t>/products/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 (GET)</w:t>
            </w:r>
          </w:p>
        </w:tc>
      </w:tr>
      <w:tr>
        <w:tc>
          <w:tcPr>
            <w:tcW w:type="dxa" w:w="2160"/>
          </w:tcPr>
          <w:p>
            <w:r>
              <w:t>/carts/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/cart/add/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/cart-items/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/orders/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/addresses/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  <w:tr>
        <w:tc>
          <w:tcPr>
            <w:tcW w:type="dxa" w:w="2160"/>
          </w:tcPr>
          <w:p>
            <w:r>
              <w:t>/users/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